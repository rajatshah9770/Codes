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MySQL Syntax Cheat Sheet</w:t>
      </w:r>
    </w:p>
    <w:p>
      <w:pPr>
        <w:pStyle w:val="Heading1"/>
      </w:pPr>
      <w:r>
        <w:t>1. Database Operations</w:t>
      </w:r>
    </w:p>
    <w:p>
      <w:pPr>
        <w:pStyle w:val="ListBullet"/>
      </w:pPr>
      <w:r>
        <w:t>Create database:</w:t>
      </w:r>
    </w:p>
    <w:p>
      <w:pPr/>
      <w:r>
        <w:t>CREATE DATABASE mydb;</w:t>
      </w:r>
    </w:p>
    <w:p>
      <w:pPr>
        <w:pStyle w:val="ListBullet"/>
      </w:pPr>
      <w:r>
        <w:t>Show databases:</w:t>
      </w:r>
    </w:p>
    <w:p>
      <w:pPr/>
      <w:r>
        <w:t>SHOW DATABASES;</w:t>
      </w:r>
    </w:p>
    <w:p>
      <w:pPr>
        <w:pStyle w:val="ListBullet"/>
      </w:pPr>
      <w:r>
        <w:t>Use database:</w:t>
      </w:r>
    </w:p>
    <w:p>
      <w:pPr/>
      <w:r>
        <w:t>USE mydb;</w:t>
      </w:r>
    </w:p>
    <w:p>
      <w:pPr>
        <w:pStyle w:val="ListBullet"/>
      </w:pPr>
      <w:r>
        <w:t>Drop database:</w:t>
      </w:r>
    </w:p>
    <w:p>
      <w:pPr/>
      <w:r>
        <w:t>DROP DATABASE mydb;</w:t>
      </w:r>
    </w:p>
    <w:p>
      <w:pPr>
        <w:pStyle w:val="Heading1"/>
      </w:pPr>
      <w:r>
        <w:t>2. Table Operations</w:t>
      </w:r>
    </w:p>
    <w:p>
      <w:pPr>
        <w:pStyle w:val="ListBullet"/>
      </w:pPr>
      <w:r>
        <w:t>Create table:</w:t>
      </w:r>
    </w:p>
    <w:p>
      <w:pPr/>
      <w:r>
        <w:t>CREATE TABLE users (id INT PRIMARY KEY, name VARCHAR(50));</w:t>
      </w:r>
    </w:p>
    <w:p>
      <w:pPr>
        <w:pStyle w:val="ListBullet"/>
      </w:pPr>
      <w:r>
        <w:t>Show tables:</w:t>
      </w:r>
    </w:p>
    <w:p>
      <w:pPr/>
      <w:r>
        <w:t>SHOW TABLES;</w:t>
      </w:r>
    </w:p>
    <w:p>
      <w:pPr>
        <w:pStyle w:val="ListBullet"/>
      </w:pPr>
      <w:r>
        <w:t>Describe table:</w:t>
      </w:r>
    </w:p>
    <w:p>
      <w:pPr/>
      <w:r>
        <w:t>DESCRIBE users;</w:t>
      </w:r>
    </w:p>
    <w:p>
      <w:pPr>
        <w:pStyle w:val="ListBullet"/>
      </w:pPr>
      <w:r>
        <w:t>Drop table:</w:t>
      </w:r>
    </w:p>
    <w:p>
      <w:pPr/>
      <w:r>
        <w:t>DROP TABLE users;</w:t>
      </w:r>
    </w:p>
    <w:p>
      <w:pPr>
        <w:pStyle w:val="ListBullet"/>
      </w:pPr>
      <w:r>
        <w:t>Alter table (add column):</w:t>
      </w:r>
    </w:p>
    <w:p>
      <w:pPr/>
      <w:r>
        <w:t>ALTER TABLE users ADD email VARCHAR(100);</w:t>
      </w:r>
    </w:p>
    <w:p>
      <w:pPr>
        <w:pStyle w:val="ListBullet"/>
      </w:pPr>
      <w:r>
        <w:t>Alter table (rename column):</w:t>
      </w:r>
    </w:p>
    <w:p>
      <w:pPr/>
      <w:r>
        <w:t>ALTER TABLE users CHANGE name full_name VARCHAR(50);</w:t>
      </w:r>
    </w:p>
    <w:p>
      <w:pPr>
        <w:pStyle w:val="ListBullet"/>
      </w:pPr>
      <w:r>
        <w:t>Alter table (drop column):</w:t>
      </w:r>
    </w:p>
    <w:p>
      <w:pPr/>
      <w:r>
        <w:t>ALTER TABLE users DROP COLUMN email;</w:t>
      </w:r>
    </w:p>
    <w:p>
      <w:pPr>
        <w:pStyle w:val="Heading1"/>
      </w:pPr>
      <w:r>
        <w:t>3. Data Manipulation (DML)</w:t>
      </w:r>
    </w:p>
    <w:p>
      <w:pPr>
        <w:pStyle w:val="ListBullet"/>
      </w:pPr>
      <w:r>
        <w:t>Insert data:</w:t>
      </w:r>
    </w:p>
    <w:p>
      <w:pPr/>
      <w:r>
        <w:t>INSERT INTO users (id, name) VALUES (1, 'Alice');</w:t>
      </w:r>
    </w:p>
    <w:p>
      <w:pPr>
        <w:pStyle w:val="ListBullet"/>
      </w:pPr>
      <w:r>
        <w:t>Select data:</w:t>
      </w:r>
    </w:p>
    <w:p>
      <w:pPr/>
      <w:r>
        <w:t>SELECT * FROM users;</w:t>
      </w:r>
    </w:p>
    <w:p>
      <w:pPr>
        <w:pStyle w:val="ListBullet"/>
      </w:pPr>
      <w:r>
        <w:t>Select with condition:</w:t>
      </w:r>
    </w:p>
    <w:p>
      <w:pPr/>
      <w:r>
        <w:t>SELECT * FROM users WHERE name = 'Alice';</w:t>
      </w:r>
    </w:p>
    <w:p>
      <w:pPr>
        <w:pStyle w:val="ListBullet"/>
      </w:pPr>
      <w:r>
        <w:t>Update data:</w:t>
      </w:r>
    </w:p>
    <w:p>
      <w:pPr/>
      <w:r>
        <w:t>UPDATE users SET name = 'Bob' WHERE id = 1;</w:t>
      </w:r>
    </w:p>
    <w:p>
      <w:pPr>
        <w:pStyle w:val="ListBullet"/>
      </w:pPr>
      <w:r>
        <w:t>Delete data:</w:t>
      </w:r>
    </w:p>
    <w:p>
      <w:pPr/>
      <w:r>
        <w:t>DELETE FROM users WHERE id = 1;</w:t>
      </w:r>
    </w:p>
    <w:p>
      <w:pPr>
        <w:pStyle w:val="Heading1"/>
      </w:pPr>
      <w:r>
        <w:t>4. Clauses and Operators</w:t>
      </w:r>
    </w:p>
    <w:p>
      <w:pPr>
        <w:pStyle w:val="ListBullet"/>
      </w:pPr>
      <w:r>
        <w:t>WHERE:</w:t>
      </w:r>
    </w:p>
    <w:p>
      <w:pPr/>
      <w:r>
        <w:t>SELECT * FROM users WHERE name = 'Alice';</w:t>
      </w:r>
    </w:p>
    <w:p>
      <w:pPr>
        <w:pStyle w:val="ListBullet"/>
      </w:pPr>
      <w:r>
        <w:t>AND/OR:</w:t>
      </w:r>
    </w:p>
    <w:p>
      <w:pPr/>
      <w:r>
        <w:t>SELECT * FROM users WHERE name = 'Alice' AND id = 1;</w:t>
      </w:r>
    </w:p>
    <w:p>
      <w:pPr>
        <w:pStyle w:val="ListBullet"/>
      </w:pPr>
      <w:r>
        <w:t>IN:</w:t>
      </w:r>
    </w:p>
    <w:p>
      <w:pPr/>
      <w:r>
        <w:t>SELECT * FROM users WHERE name IN ('Alice', 'Bob');</w:t>
      </w:r>
    </w:p>
    <w:p>
      <w:pPr>
        <w:pStyle w:val="ListBullet"/>
      </w:pPr>
      <w:r>
        <w:t>BETWEEN:</w:t>
      </w:r>
    </w:p>
    <w:p>
      <w:pPr/>
      <w:r>
        <w:t>SELECT * FROM orders WHERE date BETWEEN '2024-01-01' AND '2024-12-31';</w:t>
      </w:r>
    </w:p>
    <w:p>
      <w:pPr>
        <w:pStyle w:val="ListBullet"/>
      </w:pPr>
      <w:r>
        <w:t>LIKE:</w:t>
      </w:r>
    </w:p>
    <w:p>
      <w:pPr/>
      <w:r>
        <w:t>SELECT * FROM users WHERE name LIKE 'A%';</w:t>
      </w:r>
    </w:p>
    <w:p>
      <w:pPr>
        <w:pStyle w:val="ListBullet"/>
      </w:pPr>
      <w:r>
        <w:t>IS NULL / IS NOT NULL:</w:t>
      </w:r>
    </w:p>
    <w:p>
      <w:pPr/>
      <w:r>
        <w:t>SELECT * FROM users WHERE email IS NULL;</w:t>
      </w:r>
    </w:p>
    <w:p>
      <w:pPr>
        <w:pStyle w:val="Heading1"/>
      </w:pPr>
      <w:r>
        <w:t>5. Joins</w:t>
      </w:r>
    </w:p>
    <w:p>
      <w:pPr>
        <w:pStyle w:val="ListBullet"/>
      </w:pPr>
      <w:r>
        <w:t>INNER JOIN:</w:t>
      </w:r>
    </w:p>
    <w:p>
      <w:pPr/>
      <w:r>
        <w:t>SELECT * FROM orders INNER JOIN users ON orders.user_id = users.id;</w:t>
      </w:r>
    </w:p>
    <w:p>
      <w:pPr>
        <w:pStyle w:val="ListBullet"/>
      </w:pPr>
      <w:r>
        <w:t>LEFT JOIN:</w:t>
      </w:r>
    </w:p>
    <w:p>
      <w:pPr/>
      <w:r>
        <w:t>SELECT * FROM users LEFT JOIN orders ON users.id = orders.user_id;</w:t>
      </w:r>
    </w:p>
    <w:p>
      <w:pPr>
        <w:pStyle w:val="ListBullet"/>
      </w:pPr>
      <w:r>
        <w:t>RIGHT JOIN:</w:t>
      </w:r>
    </w:p>
    <w:p>
      <w:pPr/>
      <w:r>
        <w:t>SELECT * FROM orders RIGHT JOIN users ON orders.user_id = users.id;</w:t>
      </w:r>
    </w:p>
    <w:p>
      <w:pPr>
        <w:pStyle w:val="ListBullet"/>
      </w:pPr>
      <w:r>
        <w:t>FULL JOIN (emulated):</w:t>
      </w:r>
    </w:p>
    <w:p>
      <w:pPr/>
      <w:r>
        <w:t>SELECT * FROM users LEFT JOIN orders ON users.id = orders.user_id UNION SELECT * FROM users RIGHT JOIN orders ON users.id = orders.user_id;</w:t>
      </w:r>
    </w:p>
    <w:p>
      <w:pPr>
        <w:pStyle w:val="Heading1"/>
      </w:pPr>
      <w:r>
        <w:t>6. Grouping &amp; Aggregates</w:t>
      </w:r>
    </w:p>
    <w:p>
      <w:pPr>
        <w:pStyle w:val="ListBullet"/>
      </w:pPr>
      <w:r>
        <w:t>COUNT:</w:t>
      </w:r>
    </w:p>
    <w:p>
      <w:pPr/>
      <w:r>
        <w:t>SELECT COUNT(*) FROM users;</w:t>
      </w:r>
    </w:p>
    <w:p>
      <w:pPr>
        <w:pStyle w:val="ListBullet"/>
      </w:pPr>
      <w:r>
        <w:t>GROUP BY:</w:t>
      </w:r>
    </w:p>
    <w:p>
      <w:pPr/>
      <w:r>
        <w:t>SELECT department, COUNT(*) FROM employees GROUP BY department;</w:t>
      </w:r>
    </w:p>
    <w:p>
      <w:pPr>
        <w:pStyle w:val="ListBullet"/>
      </w:pPr>
      <w:r>
        <w:t>HAVING:</w:t>
      </w:r>
    </w:p>
    <w:p>
      <w:pPr/>
      <w:r>
        <w:t>SELECT department, COUNT(*) FROM employees GROUP BY department HAVING COUNT(*) &gt; 5;</w:t>
      </w:r>
    </w:p>
    <w:p>
      <w:pPr>
        <w:pStyle w:val="Heading1"/>
      </w:pPr>
      <w:r>
        <w:t>7. Sorting &amp; Limiting</w:t>
      </w:r>
    </w:p>
    <w:p>
      <w:pPr>
        <w:pStyle w:val="ListBullet"/>
      </w:pPr>
      <w:r>
        <w:t>ORDER BY:</w:t>
      </w:r>
    </w:p>
    <w:p>
      <w:pPr/>
      <w:r>
        <w:t>SELECT * FROM users ORDER BY name ASC;</w:t>
      </w:r>
    </w:p>
    <w:p>
      <w:pPr>
        <w:pStyle w:val="ListBullet"/>
      </w:pPr>
      <w:r>
        <w:t>LIMIT:</w:t>
      </w:r>
    </w:p>
    <w:p>
      <w:pPr/>
      <w:r>
        <w:t>SELECT * FROM users LIMIT 10;</w:t>
      </w:r>
    </w:p>
    <w:p>
      <w:pPr>
        <w:pStyle w:val="ListBullet"/>
      </w:pPr>
      <w:r>
        <w:t>OFFSET:</w:t>
      </w:r>
    </w:p>
    <w:p>
      <w:pPr/>
      <w:r>
        <w:t>SELECT * FROM users LIMIT 10 OFFSET 20;</w:t>
      </w:r>
    </w:p>
    <w:p>
      <w:pPr>
        <w:pStyle w:val="Heading1"/>
      </w:pPr>
      <w:r>
        <w:t>8. Indexing &amp; Constraints</w:t>
      </w:r>
    </w:p>
    <w:p>
      <w:pPr>
        <w:pStyle w:val="ListBullet"/>
      </w:pPr>
      <w:r>
        <w:t>Create index:</w:t>
      </w:r>
    </w:p>
    <w:p>
      <w:pPr/>
      <w:r>
        <w:t>CREATE INDEX idx_name ON users(name);</w:t>
      </w:r>
    </w:p>
    <w:p>
      <w:pPr>
        <w:pStyle w:val="ListBullet"/>
      </w:pPr>
      <w:r>
        <w:t>Unique constraint:</w:t>
      </w:r>
    </w:p>
    <w:p>
      <w:pPr/>
      <w:r>
        <w:t>CREATE TABLE users (id INT PRIMARY KEY, email VARCHAR(100) UNIQUE);</w:t>
      </w:r>
    </w:p>
    <w:p>
      <w:pPr>
        <w:pStyle w:val="ListBullet"/>
      </w:pPr>
      <w:r>
        <w:t>Foreign key:</w:t>
      </w:r>
    </w:p>
    <w:p>
      <w:pPr/>
      <w:r>
        <w:t>FOREIGN KEY (user_id) REFERENCES users(id)</w:t>
      </w:r>
    </w:p>
    <w:p>
      <w:pPr>
        <w:pStyle w:val="Heading1"/>
      </w:pPr>
      <w:r>
        <w:t>9. Stored Procedures &amp; Functions</w:t>
      </w:r>
    </w:p>
    <w:p>
      <w:pPr>
        <w:pStyle w:val="ListBullet"/>
      </w:pPr>
      <w:r>
        <w:t>Create procedure:</w:t>
      </w:r>
    </w:p>
    <w:p>
      <w:pPr/>
      <w:r>
        <w:t>CREATE PROCEDURE GetUsers() BEGIN SELECT * FROM users; END;</w:t>
      </w:r>
    </w:p>
    <w:p>
      <w:pPr>
        <w:pStyle w:val="ListBullet"/>
      </w:pPr>
      <w:r>
        <w:t>Call procedure:</w:t>
      </w:r>
    </w:p>
    <w:p>
      <w:pPr/>
      <w:r>
        <w:t>CALL GetUsers();</w:t>
      </w:r>
    </w:p>
    <w:p>
      <w:pPr>
        <w:pStyle w:val="ListBullet"/>
      </w:pPr>
      <w:r>
        <w:t>Create function:</w:t>
      </w:r>
    </w:p>
    <w:p>
      <w:pPr/>
      <w:r>
        <w:t>CREATE FUNCTION AddNumbers(a INT, b INT) RETURNS INT RETURN a + b;</w:t>
      </w:r>
    </w:p>
    <w:p>
      <w:pPr>
        <w:pStyle w:val="Heading1"/>
      </w:pPr>
      <w:r>
        <w:t>10. User &amp; Privileges</w:t>
      </w:r>
    </w:p>
    <w:p>
      <w:pPr>
        <w:pStyle w:val="ListBullet"/>
      </w:pPr>
      <w:r>
        <w:t>Create user:</w:t>
      </w:r>
    </w:p>
    <w:p>
      <w:pPr/>
      <w:r>
        <w:t>CREATE USER 'bob'@'localhost' IDENTIFIED BY 'pass';</w:t>
      </w:r>
    </w:p>
    <w:p>
      <w:pPr>
        <w:pStyle w:val="ListBullet"/>
      </w:pPr>
      <w:r>
        <w:t>Grant privileges:</w:t>
      </w:r>
    </w:p>
    <w:p>
      <w:pPr/>
      <w:r>
        <w:t>GRANT ALL PRIVILEGES ON mydb.* TO 'bob'@'localhost';</w:t>
      </w:r>
    </w:p>
    <w:p>
      <w:pPr>
        <w:pStyle w:val="ListBullet"/>
      </w:pPr>
      <w:r>
        <w:t>Revoke privileges:</w:t>
      </w:r>
    </w:p>
    <w:p>
      <w:pPr/>
      <w:r>
        <w:t>REVOKE ALL PRIVILEGES ON mydb.* FROM 'bob'@'localhost';</w:t>
      </w:r>
    </w:p>
    <w:p>
      <w:pPr>
        <w:pStyle w:val="ListBullet"/>
      </w:pPr>
      <w:r>
        <w:t>Show grants:</w:t>
      </w:r>
    </w:p>
    <w:p>
      <w:pPr/>
      <w:r>
        <w:t>SHOW GRANTS FOR 'bob'@'localhost';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